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你好世界！</w:t>
      </w:r>
    </w:p>
    <w:p>
      <w:r>
        <w:t>这是一个残酷的世界</w:t>
      </w:r>
      <w:r>
        <w:t>这里将内容添加进去</w:t>
      </w:r>
    </w:p>
    <w:p>
      <w:r>
        <w:t>这个世界并不友好</w:t>
      </w:r>
    </w:p>
    <w:p>
      <w:pPr>
        <w:pStyle w:val="Title"/>
      </w:pPr>
      <w:r>
        <w:t>向世界说你好！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